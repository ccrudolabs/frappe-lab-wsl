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Despliegue Productivo – Frappe ERP en Docker sobre Azure</w:t>
      </w:r>
    </w:p>
    <w:p>
      <w:pPr>
        <w:pStyle w:val="Heading1"/>
      </w:pPr>
      <w:r>
        <w:t>1. Entorno de producción</w:t>
      </w:r>
    </w:p>
    <w:p>
      <w:r>
        <w:t>Este entorno está pensado para ejecutar Frappe ERP con seguridad y persistencia en una VM Ubuntu sobre Azure, incluyendo soporte SSL, backups automáticos y acceso desde un dominio real.</w:t>
      </w:r>
    </w:p>
    <w:p>
      <w:pPr>
        <w:pStyle w:val="Heading1"/>
      </w:pPr>
      <w:r>
        <w:t>2. Infraestructura recomendada en Azure</w:t>
      </w:r>
    </w:p>
    <w:p>
      <w:r>
        <w:t>- VM Ubuntu 22.04 LTS</w:t>
        <w:br/>
        <w:t>- IP pública estática</w:t>
        <w:br/>
        <w:t>- NSG con puertos 22, 80 y 443</w:t>
        <w:br/>
        <w:t>- DNS en Cloudflare apuntando al dominio público (ej: erp.miempresa.com)</w:t>
      </w:r>
    </w:p>
    <w:p>
      <w:pPr>
        <w:pStyle w:val="Heading1"/>
      </w:pPr>
      <w:r>
        <w:t>3. Instalación de Docker y entorno</w:t>
      </w:r>
    </w:p>
    <w:p>
      <w:r>
        <w:t>1. Instalar Docker y Docker Compose</w:t>
        <w:br/>
        <w:t>2. Clonar o subir el paquete de archivos (`docker-compose.prod.yml`, `.env.prod`, `init_prod.sh`, etc.)</w:t>
        <w:br/>
        <w:t>3. Ejecutar `docker-compose -f docker-compose.prod.yml up -d`</w:t>
      </w:r>
    </w:p>
    <w:p>
      <w:pPr>
        <w:pStyle w:val="Heading1"/>
      </w:pPr>
      <w:r>
        <w:t>4. Certificados SSL y seguridad</w:t>
      </w:r>
    </w:p>
    <w:p>
      <w:r>
        <w:t>Utilizar Certbot y el script `renew_ssl.sh` para generar y renovar certificados de Let's Encrypt.</w:t>
        <w:br/>
        <w:t>Correo de contacto: admin@miempresa.com</w:t>
        <w:br/>
        <w:t>Dominio apuntando correctamente a la IP pública de la VM</w:t>
      </w:r>
    </w:p>
    <w:p>
      <w:pPr>
        <w:pStyle w:val="Heading1"/>
      </w:pPr>
      <w:r>
        <w:t>5. Backup automático</w:t>
      </w:r>
    </w:p>
    <w:p>
      <w:r>
        <w:t>Utilizar `backup_mysql.sh` y programarlo con cron para realizar respaldos diarios en un volumen o carpeta `/backups`.</w:t>
      </w:r>
    </w:p>
    <w:p>
      <w:pPr>
        <w:pStyle w:val="Heading1"/>
      </w:pPr>
      <w:r>
        <w:t>6. Verificación de servicios</w:t>
      </w:r>
    </w:p>
    <w:p>
      <w:r>
        <w:t>Ejecutar el script `check_services_docker.sh` para verificar el estado de MariaDB, Redis, Frappe y NGINX.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