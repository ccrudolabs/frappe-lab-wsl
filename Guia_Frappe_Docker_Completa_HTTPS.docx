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Guía Completa de Laboratorio: Frappe + Docker + NGINX + HTTPS</w:t>
      </w:r>
    </w:p>
    <w:p>
      <w:pPr>
        <w:pStyle w:val="Heading1"/>
      </w:pPr>
      <w:r>
        <w:t>Índice de Contenido</w:t>
      </w:r>
    </w:p>
    <w:p>
      <w:pPr>
        <w:pStyle w:val="ListNumber"/>
      </w:pPr>
      <w:r>
        <w:t>1. Introducción</w:t>
      </w:r>
    </w:p>
    <w:p>
      <w:pPr>
        <w:pStyle w:val="ListNumber"/>
      </w:pPr>
      <w:r>
        <w:t>2. Requisitos Previos</w:t>
      </w:r>
    </w:p>
    <w:p>
      <w:pPr>
        <w:pStyle w:val="ListNumber"/>
      </w:pPr>
      <w:r>
        <w:t>3. Estructura del Proyecto</w:t>
      </w:r>
    </w:p>
    <w:p>
      <w:pPr>
        <w:pStyle w:val="ListNumber"/>
      </w:pPr>
      <w:r>
        <w:t>4. Paso a Paso de Despliegue</w:t>
      </w:r>
    </w:p>
    <w:p>
      <w:pPr>
        <w:pStyle w:val="ListNumber"/>
      </w:pPr>
      <w:r>
        <w:t>5. Verificación de Servicios y Redirección</w:t>
      </w:r>
    </w:p>
    <w:p>
      <w:pPr>
        <w:pStyle w:val="ListNumber"/>
      </w:pPr>
      <w:r>
        <w:t>6. Configuración de HTTPS con Let's Encrypt</w:t>
      </w:r>
    </w:p>
    <w:p>
      <w:pPr>
        <w:pStyle w:val="ListNumber"/>
      </w:pPr>
      <w:r>
        <w:t>7. Pruebas de Funcionamiento</w:t>
      </w:r>
    </w:p>
    <w:p>
      <w:pPr>
        <w:pStyle w:val="ListNumber"/>
      </w:pPr>
      <w:r>
        <w:t>8. Buenas Prácticas Aplicadas</w:t>
      </w:r>
    </w:p>
    <w:p>
      <w:pPr>
        <w:pStyle w:val="ListNumber"/>
      </w:pPr>
      <w:r>
        <w:t>9. Conclusión</w:t>
      </w:r>
    </w:p>
    <w:p>
      <w:pPr>
        <w:pStyle w:val="Heading1"/>
      </w:pPr>
      <w:r>
        <w:t>1. Introducción</w:t>
      </w:r>
    </w:p>
    <w:p>
      <w:r>
        <w:t>Este documento describe el procedimiento completo para desplegar un entorno de desarrollo con Frappe ERP utilizando Docker en un sistema Windows 11 con WSL2 o en una VM Ubuntu. El entorno incluye servicios como Redis, MariaDB, Frappe y NGINX, con redirección del puerto 80 al 9000 y soporte para HTTPS mediante Let's Encrypt.</w:t>
      </w:r>
    </w:p>
    <w:p>
      <w:pPr>
        <w:pStyle w:val="Heading1"/>
      </w:pPr>
      <w:r>
        <w:t>2. Requisitos Previos</w:t>
      </w:r>
    </w:p>
    <w:p>
      <w:r>
        <w:t>- Windows 11 con WSL2 habilitado o una VM Ubuntu 22.04</w:t>
        <w:br/>
        <w:t>- Docker y Docker Compose instalados</w:t>
        <w:br/>
        <w:t>- Acceso a terminal Bash</w:t>
        <w:br/>
        <w:t>- Opcional: dominio apuntando a la IP pública para HTTPS</w:t>
      </w:r>
    </w:p>
    <w:p>
      <w:pPr>
        <w:pStyle w:val="Heading1"/>
      </w:pPr>
      <w:r>
        <w:t>3. Estructura del Proyecto</w:t>
      </w:r>
    </w:p>
    <w:p>
      <w:r>
        <w:t>El proyecto debe tener los siguientes archivos y estructura:</w:t>
        <w:br/>
        <w:t>- docker-compose.yml</w:t>
        <w:br/>
        <w:t>- nginx.conf</w:t>
        <w:br/>
        <w:t>- init.sh</w:t>
        <w:br/>
        <w:t>- directorio certbot/ con subdirectorios conf/ y www/</w:t>
        <w:br/>
        <w:t>- README_EXTENDIDO.md (opcional para documentación interna)</w:t>
      </w:r>
    </w:p>
    <w:p>
      <w:pPr>
        <w:pStyle w:val="Heading1"/>
      </w:pPr>
      <w:r>
        <w:t>4. Paso a Paso de Despliegue</w:t>
      </w:r>
    </w:p>
    <w:p>
      <w:r>
        <w:br/>
        <w:t>1. Crear directorio de trabajo:</w:t>
        <w:br/>
        <w:br/>
        <w:t>```bash</w:t>
        <w:br/>
        <w:t>mkdir ~/frappe_lab &amp;&amp; cd ~/frappe_lab</w:t>
        <w:br/>
        <w:t>```</w:t>
        <w:br/>
        <w:br/>
        <w:t>2. Copiar los archivos necesarios:</w:t>
        <w:br/>
        <w:br/>
        <w:t>```bash</w:t>
        <w:br/>
        <w:t>cp /mnt/c/Users/TU_USUARIO/Downloads/* .</w:t>
        <w:br/>
        <w:t>```</w:t>
        <w:br/>
        <w:br/>
        <w:t>3. Ejecutar los servicios:</w:t>
        <w:br/>
        <w:br/>
        <w:t>```bash</w:t>
        <w:br/>
        <w:t>docker-compose down</w:t>
        <w:br/>
        <w:t>docker-compose up --build -d</w:t>
        <w:br/>
        <w:t>```</w:t>
        <w:br/>
        <w:br/>
        <w:t>4. Ejecutar el script de inicialización:</w:t>
        <w:br/>
        <w:br/>
        <w:t>```bash</w:t>
        <w:br/>
        <w:t>docker exec -it frappe bash</w:t>
        <w:br/>
        <w:t>./init.sh</w:t>
        <w:br/>
        <w:t>```</w:t>
        <w:br/>
      </w:r>
    </w:p>
    <w:p>
      <w:pPr>
        <w:pStyle w:val="Heading1"/>
      </w:pPr>
      <w:r>
        <w:t>5. Verificación de Servicios y Redirección</w:t>
      </w:r>
    </w:p>
    <w:p>
      <w:r>
        <w:br/>
        <w:t>1. Ver contenedores activos:</w:t>
        <w:br/>
        <w:br/>
        <w:t>```bash</w:t>
        <w:br/>
        <w:t>docker ps</w:t>
        <w:br/>
        <w:t>```</w:t>
        <w:br/>
        <w:br/>
        <w:t>2. Validar acceso:</w:t>
        <w:br/>
        <w:br/>
        <w:t>```bash</w:t>
        <w:br/>
        <w:t>curl http://localhost</w:t>
        <w:br/>
        <w:t>```</w:t>
        <w:br/>
        <w:br/>
        <w:t>3. Ver logs de NGINX:</w:t>
        <w:br/>
        <w:br/>
        <w:t>```bash</w:t>
        <w:br/>
        <w:t>docker logs nginx</w:t>
        <w:br/>
        <w:t>```</w:t>
        <w:br/>
        <w:br/>
        <w:t>El navegador debe redirigir correctamente de `http://localhost` al puerto 9000.</w:t>
        <w:br/>
      </w:r>
    </w:p>
    <w:p>
      <w:pPr>
        <w:pStyle w:val="Heading1"/>
      </w:pPr>
      <w:r>
        <w:t>6. Configuración de HTTPS con Let’s Encrypt</w:t>
      </w:r>
    </w:p>
    <w:p>
      <w:r>
        <w:br/>
        <w:t>1. Configurar dominio y DNS</w:t>
        <w:br/>
        <w:br/>
        <w:t>2. Añadir servicio certbot en `docker-compose.yml`</w:t>
        <w:br/>
        <w:br/>
        <w:t>3. Ejecutar el contenedor certbot:</w:t>
        <w:br/>
        <w:br/>
        <w:t>```bash</w:t>
        <w:br/>
        <w:t>docker-compose run certbot</w:t>
        <w:br/>
        <w:t>```</w:t>
        <w:br/>
        <w:br/>
        <w:t>4. Verificar certificados SSL emitidos y disponibles en `/etc/letsencrypt/live/`</w:t>
        <w:br/>
      </w:r>
    </w:p>
    <w:p>
      <w:pPr>
        <w:pStyle w:val="Heading1"/>
      </w:pPr>
      <w:r>
        <w:t>7. Pruebas de Funcionamiento</w:t>
      </w:r>
    </w:p>
    <w:p>
      <w:r>
        <w:br/>
        <w:t>- Acceso a http://localhost</w:t>
        <w:br/>
        <w:t>- Redirección por NGINX al puerto 9000</w:t>
        <w:br/>
        <w:t>- Acceso HTTPS si el dominio está configurado</w:t>
        <w:br/>
        <w:t>- Validación de logs de Frappe y NGINX</w:t>
        <w:br/>
      </w:r>
    </w:p>
    <w:p>
      <w:pPr>
        <w:pStyle w:val="Heading1"/>
      </w:pPr>
      <w:r>
        <w:t>8. Buenas Prácticas Aplicadas</w:t>
      </w:r>
    </w:p>
    <w:p>
      <w:r>
        <w:br/>
        <w:t>- Servicios separados en contenedores</w:t>
        <w:br/>
        <w:t>- Uso de nombres DNS en red Docker</w:t>
        <w:br/>
        <w:t>- Sin uso de servicios del host como chpasswd o supervisor</w:t>
        <w:br/>
        <w:t>- Soporte para HTTPS sin intervención del sistema host</w:t>
        <w:br/>
      </w:r>
    </w:p>
    <w:p>
      <w:pPr>
        <w:pStyle w:val="Heading1"/>
      </w:pPr>
      <w:r>
        <w:t>9. Conclusión</w:t>
      </w:r>
    </w:p>
    <w:p>
      <w:r>
        <w:t>Con esta guía se puede desplegar de forma segura y aislada un entorno de Frappe ERP completo, incluyendo acceso web, redirección y soporte para HTTPS. Todos los pasos fueron validados y documentados para uso profesional y educativo.</w:t>
      </w:r>
    </w:p>
    <w:p>
      <w:pPr>
        <w:pStyle w:val="Heading1"/>
      </w:pPr>
      <w:r>
        <w:t>10. Opcional: Configuración de HTTPS con Renovación Automática</w:t>
      </w:r>
    </w:p>
    <w:p>
      <w:r>
        <w:br/>
        <w:t>Esta sección es opcional y puede aplicarse después de levantar correctamente el laboratorio en Windows 11 o Ubuntu con WSL2. Requiere tener un dominio registrado y apuntando a la IP pública del entorno.</w:t>
        <w:br/>
        <w:br/>
        <w:t>Se utilizará Let's Encrypt para emitir los certificados SSL válidos y gratuitos, y se configurará la renovación automática usando `cron`.</w:t>
        <w:br/>
        <w:br/>
        <w:t>Pasos:</w:t>
        <w:br/>
      </w:r>
    </w:p>
    <w:p>
      <w:r>
        <w:br/>
        <w:t>1. Verifica que tu dominio (ej: midominio.com) apunte al servidor donde está desplegado Frappe.</w:t>
        <w:br/>
        <w:br/>
        <w:t>2. Añade los siguientes servicios en `docker-compose.yml` si no están:</w:t>
        <w:br/>
        <w:br/>
        <w:t>```yaml</w:t>
        <w:br/>
        <w:t xml:space="preserve">  certbot:</w:t>
        <w:br/>
        <w:t xml:space="preserve">    image: certbot/certbot</w:t>
        <w:br/>
        <w:t xml:space="preserve">    volumes:</w:t>
        <w:br/>
        <w:t xml:space="preserve">      - ./certbot/www:/var/www/certbot</w:t>
        <w:br/>
        <w:t xml:space="preserve">      - ./certbot/conf:/etc/letsencrypt</w:t>
        <w:br/>
        <w:t xml:space="preserve">    command: certonly --webroot --webroot-path=/var/www/certbot --email tu-email@dominio.com --agree-tos --no-eff-email -d midominio.com</w:t>
        <w:br/>
        <w:t>```</w:t>
        <w:br/>
        <w:br/>
        <w:t>3. Corre Certbot manualmente una vez para emitir el certificado:</w:t>
        <w:br/>
        <w:br/>
        <w:t>```bash</w:t>
        <w:br/>
        <w:t>docker-compose run certbot</w:t>
        <w:br/>
        <w:t>```</w:t>
        <w:br/>
        <w:br/>
        <w:t>4. Crea un archivo `renew_ssl.sh` con el siguiente contenido:</w:t>
        <w:br/>
      </w:r>
    </w:p>
    <w:p>
      <w:r>
        <w:t>```bash</w:t>
        <w:br/>
        <w:t>#!/bin/bash</w:t>
        <w:br/>
        <w:t>docker-compose run --rm certbot renew --webroot --webroot-path=/var/www/certbot</w:t>
        <w:br/>
        <w:t>docker-compose kill -s HUP nginx</w:t>
        <w:br/>
        <w:t>```</w:t>
      </w:r>
    </w:p>
    <w:p>
      <w:r>
        <w:br/>
        <w:t>5. Otorga permisos de ejecución:</w:t>
        <w:br/>
        <w:br/>
        <w:t>```bash</w:t>
        <w:br/>
        <w:t>chmod +x renew_ssl.sh</w:t>
        <w:br/>
        <w:t>```</w:t>
        <w:br/>
        <w:br/>
        <w:t>6. Agrega una tarea en crontab (dentro de tu entorno WSL o Linux VM):</w:t>
        <w:br/>
        <w:br/>
        <w:t>```bash</w:t>
        <w:br/>
        <w:t>crontab -e</w:t>
        <w:br/>
        <w:t>```</w:t>
        <w:br/>
        <w:br/>
        <w:t>Y añade la línea:</w:t>
        <w:br/>
        <w:br/>
        <w:t>```bash</w:t>
        <w:br/>
        <w:t>0 3 * * 1 /home/tu_usuario/frappe_lab/renew_ssl.sh &gt;&gt; /home/tu_usuario/frappe_lab/renewal.log 2&gt;&amp;1</w:t>
        <w:br/>
        <w:t>```</w:t>
        <w:br/>
        <w:br/>
        <w:t>Esto renovará automáticamente el certificado cada lunes a las 3 AM.</w:t>
        <w:br/>
      </w:r>
    </w:p>
    <w:p>
      <w:r>
        <w:br/>
        <w:t>⚠️ Importante: el contenedor nginx debe tener el volumen mapeado con `/etc/letsencrypt` y reiniciarse para aplicar el nuevo certificado.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