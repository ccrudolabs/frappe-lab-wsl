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Laboratorio Frappe Seguro - Modelo Preproductivo (Windows 11 / Linux)</w:t>
      </w:r>
    </w:p>
    <w:p>
      <w:pPr>
        <w:pStyle w:val="Heading1"/>
      </w:pPr>
      <w:r>
        <w:t>Índice de Contenido</w:t>
      </w:r>
    </w:p>
    <w:p>
      <w:pPr>
        <w:pStyle w:val="ListNumber"/>
      </w:pPr>
      <w:r>
        <w:t>1. Introducción</w:t>
      </w:r>
    </w:p>
    <w:p>
      <w:pPr>
        <w:pStyle w:val="ListNumber"/>
      </w:pPr>
      <w:r>
        <w:t>2. Objetivo del Laboratorio Seguro</w:t>
      </w:r>
    </w:p>
    <w:p>
      <w:pPr>
        <w:pStyle w:val="ListNumber"/>
      </w:pPr>
      <w:r>
        <w:t>3. Requisitos Técnicos</w:t>
      </w:r>
    </w:p>
    <w:p>
      <w:pPr>
        <w:pStyle w:val="ListNumber"/>
      </w:pPr>
      <w:r>
        <w:t>4. Estructura del Proyecto</w:t>
      </w:r>
    </w:p>
    <w:p>
      <w:r>
        <w:t>5. Cómo subir o apuntar al paquete .zip del laboratorio</w:t>
      </w:r>
    </w:p>
    <w:p>
      <w:r>
        <w:br/>
        <w:t>### Opción 1: Descargar desde navegador (local Windows)</w:t>
        <w:br/>
        <w:t>1. Descarga el archivo desde el siguiente enlace o fuente oficial: `Paquete_Laboratorio_Seguro_Frappe.zip`</w:t>
        <w:br/>
        <w:t>2. Guárdalo en tu PC, por ejemplo: `C:\Users\TU_USUARIO\Downloads`</w:t>
        <w:br/>
        <w:t>3. En Ubuntu (WSL), copia el archivo:</w:t>
        <w:br/>
        <w:t>```bash</w:t>
        <w:br/>
        <w:t>mkdir -p ~/frappe_secure</w:t>
        <w:br/>
        <w:t>cp /mnt/c/Users/TU_USUARIO/Downloads/Paquete_Laboratorio_Seguro_Frappe.zip ~/frappe_secure/</w:t>
        <w:br/>
        <w:t>cd ~/frappe_secure</w:t>
        <w:br/>
        <w:t>unzip Paquete_Laboratorio_Seguro_Frappe.zip</w:t>
        <w:br/>
        <w:t>```</w:t>
        <w:br/>
        <w:br/>
        <w:t>### Opción 2: Subir desde servidor o URL</w:t>
        <w:br/>
        <w:t>```bash</w:t>
        <w:br/>
        <w:t>cd ~</w:t>
        <w:br/>
        <w:t>mkdir frappe_secure &amp;&amp; cd frappe_secure</w:t>
        <w:br/>
        <w:t>wget https://tu-dominio.com/Paquete_Laboratorio_Seguro_Frappe.zip</w:t>
        <w:br/>
        <w:t>unzip Paquete_Laboratorio_Seguro_Frappe.zip</w:t>
        <w:br/>
        <w:t>```</w:t>
        <w:br/>
        <w:br/>
        <w:t>### Opción 3: Usar SCP si lo tienes en otra máquina</w:t>
        <w:br/>
        <w:t>```bash</w:t>
        <w:br/>
        <w:t>scp usuario@ip:/ruta/Paquete_Laboratorio_Seguro_Frappe.zip .</w:t>
        <w:br/>
        <w:t>unzip Paquete_Laboratorio_Seguro_Frappe.zip</w:t>
        <w:br/>
        <w:t>```</w:t>
        <w:br/>
        <w:br/>
        <w:t>### Opción 4: Azure Storage (requiere cuenta configurada)</w:t>
        <w:br/>
        <w:t>```bash</w:t>
        <w:br/>
        <w:t>az login</w:t>
        <w:br/>
        <w:t xml:space="preserve">az storage blob download --account-name MI_STORAGE --container-name MI_CONTENEDOR \ </w:t>
        <w:br/>
        <w:t>--name Paquete_Laboratorio_Seguro_Frappe.zip --file Paquete_Laboratorio_Seguro_Frappe.zip --auth-mode login</w:t>
        <w:br/>
        <w:t>unzip Paquete_Laboratorio_Seguro_Frappe.zip</w:t>
        <w:br/>
        <w:t>```</w:t>
        <w:br/>
      </w:r>
    </w:p>
    <w:p>
      <w:pPr>
        <w:pStyle w:val="ListNumber"/>
      </w:pPr>
      <w:r>
        <w:t>5. Despliegue Seguro Paso a Paso</w:t>
      </w:r>
    </w:p>
    <w:p>
      <w:pPr>
        <w:pStyle w:val="ListNumber"/>
      </w:pPr>
      <w:r>
        <w:t>6. Eliminación de Prácticas Inseguras</w:t>
      </w:r>
      <w:r>
        <w:br/>
        <w:t>Paso 1: Crear carpeta de trabajo y descargar el paquete</w:t>
        <w:br/>
        <w:t>```bash</w:t>
        <w:br/>
        <w:t>mkdir ~/frappe_secure &amp;&amp; cd ~/frappe_secure</w:t>
        <w:br/>
        <w:t># Copia el ZIP desde Windows (WSL):</w:t>
        <w:br/>
        <w:t>cp /mnt/c/Users/TU_USUARIO/Downloads/Paquete_Laboratorio_Seguro_Frappe.zip .</w:t>
        <w:br/>
        <w:t>unzip Paquete_Laboratorio_Seguro_Frappe.zip</w:t>
        <w:br/>
        <w:t>```</w:t>
        <w:br/>
        <w:br/>
        <w:t>Paso 2: Instalar Docker en Ubuntu (si no está instalado)</w:t>
        <w:br/>
        <w:t>```bash</w:t>
        <w:br/>
        <w:t>sudo apt update</w:t>
        <w:br/>
        <w:t>sudo apt install docker.io docker-compose -y</w:t>
        <w:br/>
        <w:t>sudo systemctl enable docker</w:t>
        <w:br/>
        <w:t>sudo usermod -aG docker $USER</w:t>
        <w:br/>
        <w:t>newgrp docker</w:t>
        <w:br/>
        <w:t>```</w:t>
        <w:br/>
        <w:br/>
        <w:t>Paso 3: Verifica que Docker funciona</w:t>
        <w:br/>
        <w:t>```bash</w:t>
        <w:br/>
        <w:t>docker --version</w:t>
        <w:br/>
        <w:t>docker-compose --version</w:t>
        <w:br/>
        <w:t>```</w:t>
        <w:br/>
        <w:br/>
        <w:t>Paso 4: Crear archivo de variables de entorno</w:t>
        <w:br/>
        <w:t>```bash</w:t>
        <w:br/>
        <w:t>cp .env.example .env</w:t>
        <w:br/>
        <w:t>nano .env  # Edita y cambia contraseñas seguras</w:t>
        <w:br/>
        <w:t>```</w:t>
        <w:br/>
        <w:br/>
        <w:t>Paso 5: Ejecutar los servicios con Docker</w:t>
        <w:br/>
        <w:t>```bash</w:t>
        <w:br/>
        <w:t>docker-compose down</w:t>
        <w:br/>
        <w:t>docker-compose up --build -d</w:t>
        <w:br/>
        <w:t>```</w:t>
        <w:br/>
        <w:br/>
        <w:t>Paso 6: Ingresar al contenedor Frappe e inicializar</w:t>
        <w:br/>
        <w:t>```bash</w:t>
        <w:br/>
        <w:t>docker exec -it frappe bash</w:t>
        <w:br/>
        <w:t>source .env</w:t>
        <w:br/>
        <w:t>./init.sh</w:t>
        <w:br/>
        <w:t>```</w:t>
        <w:br/>
        <w:br/>
        <w:t>Paso 7: Validar servicios</w:t>
        <w:br/>
        <w:t>```bash</w:t>
        <w:br/>
        <w:t>docker ps</w:t>
        <w:br/>
        <w:t>curl http://localhost</w:t>
        <w:br/>
        <w:t>docker logs nginx</w:t>
        <w:br/>
        <w:t>```</w:t>
        <w:br/>
        <w:br/>
        <w:t>Paso 8: Acceder desde navegador</w:t>
        <w:br/>
        <w:t>http://localhost</w:t>
        <w:br/>
      </w:r>
    </w:p>
    <w:p>
      <w:pPr>
        <w:pStyle w:val="ListNumber"/>
      </w:pPr>
      <w:r>
        <w:t>7. HTTPS con Renovación Automática</w:t>
      </w:r>
    </w:p>
    <w:p>
      <w:pPr>
        <w:pStyle w:val="ListNumber"/>
      </w:pPr>
      <w:r>
        <w:t>8. Configuración de Red Segura</w:t>
      </w:r>
    </w:p>
    <w:p>
      <w:pPr>
        <w:pStyle w:val="ListNumber"/>
      </w:pPr>
      <w:r>
        <w:t>9. Observaciones y Buenas Prácticas</w:t>
      </w:r>
    </w:p>
    <w:p>
      <w:pPr>
        <w:pStyle w:val="ListNumber"/>
      </w:pPr>
      <w:r>
        <w:t>10. Conclusión</w:t>
      </w:r>
    </w:p>
    <w:p>
      <w:pPr>
        <w:pStyle w:val="Heading1"/>
      </w:pPr>
      <w:r>
        <w:t>1. Introducción</w:t>
      </w:r>
    </w:p>
    <w:p>
      <w:r>
        <w:t>Este laboratorio está diseñado para emular un entorno seguro de producción, desplegado sobre Windows 11 con WSL2 o una VM Ubuntu, con Docker y NGINX. Se incluyen medidas preventivas contra malas prácticas, orientadas a seguridad y continuidad operativa.</w:t>
      </w:r>
    </w:p>
    <w:p>
      <w:pPr>
        <w:pStyle w:val="Heading1"/>
      </w:pPr>
      <w:r>
        <w:t>2. Objetivo del Laboratorio Seguro</w:t>
      </w:r>
    </w:p>
    <w:p>
      <w:r>
        <w:t>Proveer una base sólida y reutilizable con configuración similar a un entorno productivo, contemplando seguridad en servicios, eliminación de contraseñas en texto plano, y buenas prácticas de despliegue y acceso.</w:t>
      </w:r>
    </w:p>
    <w:p>
      <w:pPr>
        <w:pStyle w:val="Heading1"/>
      </w:pPr>
      <w:r>
        <w:t>3. Requisitos Técnicos</w:t>
      </w:r>
    </w:p>
    <w:p>
      <w:r>
        <w:t>- WSL2 en Windows 11 o Ubuntu</w:t>
        <w:br/>
        <w:t>- Docker y Docker Compose</w:t>
        <w:br/>
        <w:t>- Acceso a terminal Bash</w:t>
        <w:br/>
        <w:t>- Opcional: Dominio registrado para habilitar HTTPS</w:t>
      </w:r>
    </w:p>
    <w:p>
      <w:pPr>
        <w:pStyle w:val="Heading1"/>
      </w:pPr>
      <w:r>
        <w:t>4. Estructura del Proyecto</w:t>
      </w:r>
    </w:p>
    <w:p>
      <w:r>
        <w:t>- `docker-compose.yml`</w:t>
        <w:br/>
        <w:t>- `nginx.conf`</w:t>
        <w:br/>
        <w:t>- `init.sh`</w:t>
        <w:br/>
        <w:t>- `renew_ssl.sh`</w:t>
        <w:br/>
        <w:t>- `README_EXTENDIDO.md`</w:t>
        <w:br/>
        <w:t>- `certbot/` (conf y www para certificados)</w:t>
        <w:br/>
        <w:t>- Red interna Docker: `frappe-net`</w:t>
      </w:r>
    </w:p>
    <w:p>
      <w:pPr>
        <w:pStyle w:val="Heading1"/>
      </w:pPr>
      <w:r>
        <w:t>5. Despliegue Seguro Paso a Paso</w:t>
      </w:r>
    </w:p>
    <w:p>
      <w:r>
        <w:t>1. Clonar o descomprimir el entorno:</w:t>
        <w:br/>
        <w:t>```bash</w:t>
        <w:br/>
        <w:t>mkdir ~/frappe_secure &amp;&amp; cd ~/frappe_secure</w:t>
        <w:br/>
        <w:t>unzip Paquete_Final_Adviters_Frappe.zip</w:t>
        <w:br/>
        <w:t>```</w:t>
        <w:br/>
        <w:t>2. Crear archivo `.env` con credenciales seguras</w:t>
        <w:br/>
        <w:t>3. Editar `docker-compose.yml` para usar variables de entorno</w:t>
        <w:br/>
        <w:t>4. Iniciar:</w:t>
        <w:br/>
        <w:t>```bash</w:t>
        <w:br/>
        <w:t>docker-compose up --build -d</w:t>
        <w:br/>
        <w:t>```</w:t>
        <w:br/>
        <w:t>5. Ejecutar `init.sh` sin hardcodear contraseñas</w:t>
        <w:br/>
        <w:t>6. Validar acceso solo por NGINX:</w:t>
        <w:br/>
        <w:t>```bash</w:t>
        <w:br/>
        <w:t>curl http://localhost</w:t>
        <w:br/>
        <w:t>```</w:t>
      </w:r>
    </w:p>
    <w:p>
      <w:pPr>
        <w:pStyle w:val="Heading1"/>
      </w:pPr>
      <w:r>
        <w:t>6. Eliminación de Prácticas Inseguras</w:t>
      </w:r>
    </w:p>
    <w:p>
      <w:r>
        <w:t>- ❌ Se evita `bench start`, se debe usar `bench start` solo en desarrollo, se puede reemplazar por `supervisor` externo o `pm2`</w:t>
        <w:br/>
        <w:t>- ❌ Se eliminan contraseñas hardcodeadas</w:t>
        <w:br/>
        <w:t>- ✅ Se incluye `.env` y carga de variables con `source .env`</w:t>
        <w:br/>
        <w:t>- ❌ Puerto 9000 no se expone externamente; sólo accesible por red Docker (`frappe-net`)</w:t>
      </w:r>
    </w:p>
    <w:p>
      <w:pPr>
        <w:pStyle w:val="Heading1"/>
      </w:pPr>
      <w:r>
        <w:t>7. HTTPS con Renovación Automática</w:t>
      </w:r>
    </w:p>
    <w:p>
      <w:r>
        <w:t>- Certificados generados con `certbot`</w:t>
        <w:br/>
        <w:t>- Script `renew_ssl.sh` incluido y automatizado con `cron`</w:t>
        <w:br/>
        <w:t>- Volúmenes persistentes configurados en `docker-compose.yml`</w:t>
        <w:br/>
        <w:t>- NGINX recargado automáticamente tras renovación</w:t>
        <w:br/>
        <w:t>- Redirección permanente de HTTP a HTTPS activada</w:t>
      </w:r>
    </w:p>
    <w:p>
      <w:pPr>
        <w:pStyle w:val="Heading1"/>
      </w:pPr>
      <w:r>
        <w:t>8. Configuración de Red Segura</w:t>
      </w:r>
    </w:p>
    <w:p>
      <w:r>
        <w:t>- Se define red Docker `frappe-net` aislada</w:t>
        <w:br/>
        <w:t>- Redis y MariaDB no expuestos fuera de Docker</w:t>
        <w:br/>
        <w:t>- Solo NGINX publica puertos 80 y 443</w:t>
        <w:br/>
        <w:t>- Comunicación entre contenedores se da por hostname interno (`mariadb`, `redis`)</w:t>
      </w:r>
    </w:p>
    <w:p>
      <w:pPr>
        <w:pStyle w:val="Heading1"/>
      </w:pPr>
      <w:r>
        <w:t>9. Observaciones y Buenas Prácticas</w:t>
      </w:r>
    </w:p>
    <w:p>
      <w:r>
        <w:t>- Separación por servicios garantiza escalabilidad</w:t>
        <w:br/>
        <w:t>- Uso de entorno `.env` para evitar secretos expuestos</w:t>
        <w:br/>
        <w:t>- Documentación clara en Word y Markdown</w:t>
        <w:br/>
        <w:t>- Listo para adaptar a Azure, Dev/Test Labs o CI/CD pipelines</w:t>
      </w:r>
    </w:p>
    <w:p>
      <w:pPr>
        <w:pStyle w:val="Heading1"/>
      </w:pPr>
      <w:r>
        <w:t>10. Conclusión</w:t>
      </w:r>
    </w:p>
    <w:p>
      <w:r>
        <w:t>Este laboratorio establece una base sólida, segura y modular para Frappe ERP. Puede escalarse a productivo con mínimas adaptaciones, y permite integrar monitoreo, backups y pipelines automatizados sin rediseñar la arquitectura 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